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4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/>
                <w:sz w:val="22"/>
              </w:rPr>
              <w:br/>
              <w:t>Participant</w:t>
              <w:br/>
            </w:r>
          </w:p>
        </w:tc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/>
                <w:sz w:val="22"/>
              </w:rPr>
              <w:br/>
              <w:t>Total score</w:t>
              <w:br/>
            </w:r>
          </w:p>
        </w:tc>
      </w:tr>
      <w:tr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 w:val="0"/>
                <w:sz w:val="22"/>
              </w:rPr>
              <w:br/>
              <w:t>Yamai</w:t>
              <w:br/>
            </w:r>
          </w:p>
        </w:tc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 w:val="0"/>
                <w:sz w:val="22"/>
              </w:rPr>
              <w:br/>
              <w:t>94</w:t>
              <w:br/>
            </w:r>
          </w:p>
        </w:tc>
      </w:tr>
      <w:tr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 w:val="0"/>
                <w:sz w:val="22"/>
              </w:rPr>
              <w:br/>
              <w:t>Kalani</w:t>
              <w:br/>
            </w:r>
          </w:p>
        </w:tc>
        <w:tc>
          <w:tcPr>
            <w:tcW w:type="dxa" w:w="4320"/>
            <w:tcBorders>
              <w:left w:val="nil"/>
              <w:right w:val="nil"/>
            </w:tcBorders>
          </w:tcPr>
          <w:p>
            <w:r>
              <w:rPr>
                <w:rFonts w:ascii="Garamond" w:hAnsi="Garamond"/>
                <w:b w:val="0"/>
                <w:sz w:val="22"/>
              </w:rPr>
              <w:br/>
              <w:t>114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